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30637-2022 i Motala kommun</w:t>
      </w:r>
    </w:p>
    <w:p>
      <w:r>
        <w:t>Detta dokument behandlar höga naturvärden i avverkningsamälan A 30637-2022 i Motala kommun. Denna avverkningsanmälan inkom 2022-07-21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scharlakansvaxskivling (NT), ullticka (NT), blodvaxskivling (S), skuggmossa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7562"/>
            <wp:docPr id="1" name="Picture 1"/>
            <wp:cNvGraphicFramePr>
              <a:graphicFrameLocks noChangeAspect="1"/>
            </wp:cNvGraphicFramePr>
            <a:graphic>
              <a:graphicData uri="http://schemas.openxmlformats.org/drawingml/2006/picture">
                <pic:pic>
                  <pic:nvPicPr>
                    <pic:cNvPr id="0" name="A 30637-2022.png"/>
                    <pic:cNvPicPr/>
                  </pic:nvPicPr>
                  <pic:blipFill>
                    <a:blip r:embed="rId16"/>
                    <a:stretch>
                      <a:fillRect/>
                    </a:stretch>
                  </pic:blipFill>
                  <pic:spPr>
                    <a:xfrm>
                      <a:off x="0" y="0"/>
                      <a:ext cx="5486400" cy="4367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6491479, E 517485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30637-2022.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6491479, E 517485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