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10102-2020 i Motala kommun</w:t>
      </w:r>
    </w:p>
    <w:p>
      <w:r>
        <w:t>Detta dokument behandlar höga naturvärden i avverkningsamälan A 10102-2020 i Motala kommun. Denna avverkningsanmälan inkom 2020-02-26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klasefibbla (NT), loppstarr (NT), majviva (NT), skogsklocka (NT), sommarfibbla (NT), ängsstarr (NT), tvåblad (S, §8) och underviol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0102-2020.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6513606, E 521478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