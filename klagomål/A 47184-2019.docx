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47184-2019 i Motala kommun</w:t>
      </w:r>
    </w:p>
    <w:p>
      <w:r>
        <w:t>Detta dokument behandlar höga naturvärden i avverkningsamälan A 47184-2019 i Motala kommun. Denna avverkningsanmälan inkom 2019-09-12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vedtrappmossa (NT), blomkålssvamp (S), kornknutmossa (S), stor revmossa (S), vedticka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47184-2019.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6494999, E 501301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1589"/>
            <wp:docPr id="2" name="Picture 2"/>
            <wp:cNvGraphicFramePr>
              <a:graphicFrameLocks noChangeAspect="1"/>
            </wp:cNvGraphicFramePr>
            <a:graphic>
              <a:graphicData uri="http://schemas.openxmlformats.org/drawingml/2006/picture">
                <pic:pic>
                  <pic:nvPicPr>
                    <pic:cNvPr id="0" name="A 47184-2019.png"/>
                    <pic:cNvPicPr/>
                  </pic:nvPicPr>
                  <pic:blipFill>
                    <a:blip r:embed="rId17"/>
                    <a:stretch>
                      <a:fillRect/>
                    </a:stretch>
                  </pic:blipFill>
                  <pic:spPr>
                    <a:xfrm>
                      <a:off x="0" y="0"/>
                      <a:ext cx="5486400" cy="4391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6494999, E 501301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