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19094-2020 i Motala kommun</w:t>
      </w:r>
    </w:p>
    <w:p>
      <w:r>
        <w:t>Detta dokument behandlar höga naturvärden i avverkningsamälan A 19094-2020 i Motala kommun. Denna avverkningsanmälan inkom 2020-04-15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torvbägarlav (NT), flagellkvastmossa (S) och skuggmossa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9094-2020.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6492093, E 517860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